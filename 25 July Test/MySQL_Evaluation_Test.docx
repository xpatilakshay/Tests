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MySQL Practical Evaluation Test</w:t>
      </w:r>
    </w:p>
    <w:p>
      <w:pPr>
        <w:pStyle w:val="Normal"/>
        <w:rPr/>
      </w:pPr>
      <w:r>
        <w:rPr/>
        <w:t xml:space="preserve">⏱ </w:t>
      </w:r>
      <w:r>
        <w:rPr/>
        <w:t>Total Duration: 180 Minutes</w:t>
      </w:r>
    </w:p>
    <w:p>
      <w:pPr>
        <w:pStyle w:val="Normal"/>
        <w:rPr/>
      </w:pPr>
      <w:r>
        <w:rPr/>
        <w:t xml:space="preserve">🧠 </w:t>
      </w:r>
      <w:r>
        <w:rPr/>
        <w:t>Level: Expert / Hard</w:t>
      </w:r>
    </w:p>
    <w:p>
      <w:pPr>
        <w:pStyle w:val="Normal"/>
        <w:rPr/>
      </w:pPr>
      <w:r>
        <w:rPr/>
        <w:t xml:space="preserve">📦 </w:t>
      </w:r>
      <w:r>
        <w:rPr/>
        <w:t>Test Structure (4 Blocks):</w:t>
        <w:br/>
        <w:t>1. Advanced Schema Design with Constraints &amp; Indexing</w:t>
        <w:br/>
        <w:t>2. Multi-Layer Querying &amp; Analytical SQL</w:t>
        <w:br/>
        <w:t>3. Optimization, View Materialization, and Cost Reporting</w:t>
        <w:br/>
        <w:t>4. Advanced Procedures, Triggers, and Auditing Functions</w:t>
      </w:r>
    </w:p>
    <w:p>
      <w:pPr>
        <w:pStyle w:val="Heading1"/>
        <w:rPr/>
      </w:pPr>
      <w:r>
        <w:rPr/>
        <w:t xml:space="preserve">✅ </w:t>
      </w:r>
      <w:r>
        <w:rPr/>
        <w:t>Block 1: Advanced Schema Design with Constraints &amp; Indexing (30 Minutes)</w:t>
      </w:r>
    </w:p>
    <w:p>
      <w:pPr>
        <w:pStyle w:val="Normal"/>
        <w:rPr/>
      </w:pPr>
      <w:r>
        <w:rPr/>
        <w:t xml:space="preserve">📌 </w:t>
      </w:r>
      <w:r>
        <w:rPr/>
        <w:t>Objective:</w:t>
        <w:br/>
        <w:t>Design a normalized schema for a large-scale corporate system, with referential integrity, composite keys, indexing strategy, and temporal fields.</w:t>
      </w:r>
    </w:p>
    <w:p>
      <w:pPr>
        <w:pStyle w:val="Normal"/>
        <w:rPr/>
      </w:pPr>
      <w:r>
        <w:rPr/>
        <w:t xml:space="preserve">🛠 </w:t>
      </w:r>
      <w:r>
        <w:rPr/>
        <w:t>Tasks:</w:t>
        <w:br/>
        <w:t>Create a database: enterprise_ops</w:t>
      </w:r>
    </w:p>
    <w:p>
      <w:pPr>
        <w:pStyle w:val="Normal"/>
        <w:rPr/>
      </w:pPr>
      <w:r>
        <w:rPr/>
        <w:br/>
        <w:t>departments</w:t>
        <w:br/>
        <w:t>- dept_id INT PRIMARY KEY AUTO_INCREMENT</w:t>
        <w:br/>
        <w:t>- dept_name VARCHAR(150) UNIQUE</w:t>
        <w:br/>
        <w:t>- division VARCHAR(100)</w:t>
        <w:br/>
        <w:t>- created_at DATETIME DEFAULT CURRENT_TIMESTAMP</w:t>
        <w:br/>
        <w:br/>
        <w:t>employees</w:t>
        <w:br/>
        <w:t>- emp_id INT PRIMARY KEY AUTO_INCREMENT</w:t>
        <w:br/>
        <w:t>- emp_name VARCHAR(120)</w:t>
        <w:br/>
        <w:t>- email VARCHAR(150) UNIQUE</w:t>
        <w:br/>
        <w:t>- salary DECIMAL(12, 2)</w:t>
        <w:br/>
        <w:t>- bonus_percent DECIMAL(5,2) DEFAULT 0.00</w:t>
        <w:br/>
        <w:t>- joining_date DATE</w:t>
        <w:br/>
        <w:t>- active_flag BOOLEAN DEFAULT TRUE</w:t>
        <w:br/>
        <w:t>- dept_id INT, FK → departments</w:t>
        <w:br/>
        <w:t>- manager_id INT, FK → employees(emp_id)</w:t>
        <w:br/>
        <w:t>- last_updated TIMESTAMP DEFAULT CURRENT_TIMESTAMP ON UPDATE CURRENT_TIMESTAMP</w:t>
        <w:br/>
        <w:br/>
        <w:t>projects</w:t>
        <w:br/>
        <w:t>- project_id INT PRIMARY KEY AUTO_INCREMENT</w:t>
        <w:br/>
        <w:t>- project_name VARCHAR(120) UNIQUE</w:t>
        <w:br/>
        <w:t>- start_date DATE</w:t>
        <w:br/>
        <w:t>- end_date DATE</w:t>
        <w:br/>
        <w:t>- budget DECIMAL(15, 2)</w:t>
        <w:br/>
        <w:t>- status ENUM('Planning','Active','Closed')</w:t>
        <w:br/>
        <w:br/>
        <w:t>employee_projects</w:t>
        <w:br/>
        <w:t>- emp_id INT FK → employees</w:t>
        <w:br/>
        <w:t>- project_id INT FK → projects</w:t>
        <w:br/>
        <w:t>- hours_allocated INT</w:t>
        <w:br/>
        <w:t>- assigned_on DATE DEFAULT CURRENT_DATE</w:t>
        <w:br/>
        <w:t>- Composite PK: (emp_id, project_id)</w:t>
        <w:br/>
        <w:br/>
        <w:t>Indexing Requirements:</w:t>
        <w:br/>
        <w:t>- Composite index on (dept_id, joining_date)</w:t>
        <w:br/>
        <w:t>- Index on projects(status, start_date)</w:t>
        <w:br/>
        <w:t>- Index on employee_projects(hours_allocated)</w:t>
        <w:br/>
        <w:t>- Use FULLTEXT on projects.project_name</w:t>
        <w:br/>
      </w:r>
    </w:p>
    <w:p>
      <w:pPr>
        <w:pStyle w:val="Heading1"/>
        <w:rPr/>
      </w:pPr>
      <w:r>
        <w:rPr/>
        <w:t xml:space="preserve">✅ </w:t>
      </w:r>
      <w:r>
        <w:rPr/>
        <w:t>Block 2: Multi-Layer Querying &amp; Analytical SQL (45 Minutes)</w:t>
      </w:r>
    </w:p>
    <w:p>
      <w:pPr>
        <w:pStyle w:val="Normal"/>
        <w:rPr/>
      </w:pPr>
      <w:r>
        <w:rPr/>
        <w:t xml:space="preserve">📌 </w:t>
      </w:r>
      <w:r>
        <w:rPr/>
        <w:t>Objective:</w:t>
        <w:br/>
        <w:t>Write advanced and layered queries using CTEs, subqueries, correlated subqueries, window functions, and dynamic filters.</w:t>
      </w:r>
    </w:p>
    <w:p>
      <w:pPr>
        <w:pStyle w:val="ListNumber"/>
        <w:numPr>
          <w:ilvl w:val="0"/>
          <w:numId w:val="4"/>
        </w:numPr>
        <w:rPr/>
      </w:pPr>
      <w:r>
        <w:rPr/>
        <w:t>1. Get the top 3 most expensive projects (by total employee cost: hours_allocated * salary) using a window function and partition by status.</w:t>
      </w:r>
    </w:p>
    <w:p>
      <w:pPr>
        <w:pStyle w:val="ListNumber"/>
        <w:numPr>
          <w:ilvl w:val="0"/>
          <w:numId w:val="4"/>
        </w:numPr>
        <w:rPr/>
      </w:pPr>
      <w:r>
        <w:rPr/>
        <w:t>2. List employees who joined in the last 2 years, are not assigned to any Active or Planning project, and have bonus &gt; avg department bonus.</w:t>
      </w:r>
    </w:p>
    <w:p>
      <w:pPr>
        <w:pStyle w:val="ListNumber"/>
        <w:numPr>
          <w:ilvl w:val="0"/>
          <w:numId w:val="4"/>
        </w:numPr>
        <w:rPr/>
      </w:pPr>
      <w:r>
        <w:rPr/>
        <w:t>3. For each department, show: total employees, number of inactive employees, highest salary, and variance in salary using VARIANCE().</w:t>
      </w:r>
    </w:p>
    <w:p>
      <w:pPr>
        <w:pStyle w:val="ListNumber"/>
        <w:numPr>
          <w:ilvl w:val="0"/>
          <w:numId w:val="4"/>
        </w:numPr>
        <w:rPr/>
      </w:pPr>
      <w:r>
        <w:rPr/>
        <w:t>4. List managers who have more than 5 direct reports and at least 2 reports working on more than 3 projects.</w:t>
      </w:r>
    </w:p>
    <w:p>
      <w:pPr>
        <w:pStyle w:val="ListNumber"/>
        <w:numPr>
          <w:ilvl w:val="0"/>
          <w:numId w:val="4"/>
        </w:numPr>
        <w:rPr/>
      </w:pPr>
      <w:r>
        <w:rPr/>
        <w:t>5. Using CTEs, build a timeline report: Project ID, Name, Duration (in days), Allocated Hours, Employee Count (Active projects started in last 365 days).</w:t>
      </w:r>
    </w:p>
    <w:p>
      <w:pPr>
        <w:pStyle w:val="Heading1"/>
        <w:rPr/>
      </w:pPr>
      <w:r>
        <w:rPr/>
        <w:t xml:space="preserve">✅ </w:t>
      </w:r>
      <w:r>
        <w:rPr/>
        <w:t>Block 3: Optimization, View Materialization, and Reporting (35 Minutes)</w:t>
      </w:r>
    </w:p>
    <w:p>
      <w:pPr>
        <w:pStyle w:val="Normal"/>
        <w:rPr/>
      </w:pPr>
      <w:r>
        <w:rPr/>
        <w:t xml:space="preserve">📌 </w:t>
      </w:r>
      <w:r>
        <w:rPr/>
        <w:t>Objective:</w:t>
        <w:br/>
        <w:t>Use views, materialization, and query analysis to build enterprise-level reports and optimize heavy queries.</w:t>
      </w:r>
    </w:p>
    <w:p>
      <w:pPr>
        <w:pStyle w:val="ListNumber"/>
        <w:numPr>
          <w:ilvl w:val="0"/>
          <w:numId w:val="4"/>
        </w:numPr>
        <w:rPr/>
      </w:pPr>
      <w:r>
        <w:rPr/>
        <w:t>1. Create a view department_performance_summary with dept_id, total_salary, avg_bonus, employee_count, projects_count (for departments with &gt; 5 employees).</w:t>
      </w:r>
    </w:p>
    <w:p>
      <w:pPr>
        <w:pStyle w:val="ListNumber"/>
        <w:numPr>
          <w:ilvl w:val="0"/>
          <w:numId w:val="4"/>
        </w:numPr>
        <w:rPr/>
      </w:pPr>
      <w:r>
        <w:rPr/>
        <w:t>2. Create a materialized summary table project_summary with project_id, project_name, total_hours, cost_estimate, remaining_budget, last_synced. Write SQL to refresh daily.</w:t>
      </w:r>
    </w:p>
    <w:p>
      <w:pPr>
        <w:pStyle w:val="ListNumber"/>
        <w:numPr>
          <w:ilvl w:val="0"/>
          <w:numId w:val="4"/>
        </w:numPr>
        <w:rPr/>
      </w:pPr>
      <w:r>
        <w:rPr/>
        <w:t>3. Pick your most expensive query from Block 2, run EXPLAIN ANALYZE, identify index usage and recommend changes.</w:t>
      </w:r>
    </w:p>
    <w:p>
      <w:pPr>
        <w:pStyle w:val="ListNumber"/>
        <w:numPr>
          <w:ilvl w:val="0"/>
          <w:numId w:val="4"/>
        </w:numPr>
        <w:rPr/>
      </w:pPr>
      <w:r>
        <w:rPr/>
        <w:t>4. Create a pivot-style report using conditional aggregation: show count of employees in each bonus range (0–5%, 5–10%, &gt;10%) for each department.</w:t>
      </w:r>
    </w:p>
    <w:p>
      <w:pPr>
        <w:pStyle w:val="Heading1"/>
        <w:rPr/>
      </w:pPr>
      <w:r>
        <w:rPr/>
        <w:t xml:space="preserve">✅ </w:t>
      </w:r>
      <w:r>
        <w:rPr/>
        <w:t>Block 4: Advanced Procedures, Triggers, and Auditing Functions (70 Minutes)</w:t>
      </w:r>
    </w:p>
    <w:p>
      <w:pPr>
        <w:pStyle w:val="Normal"/>
        <w:rPr/>
      </w:pPr>
      <w:r>
        <w:rPr/>
        <w:t xml:space="preserve">📌 </w:t>
      </w:r>
      <w:r>
        <w:rPr/>
        <w:t>Objective:</w:t>
        <w:br/>
        <w:t>Implement robust business logic and automation using MySQL's stored routines and triggers.</w:t>
      </w:r>
    </w:p>
    <w:p>
      <w:pPr>
        <w:pStyle w:val="ListNumber"/>
        <w:numPr>
          <w:ilvl w:val="0"/>
          <w:numId w:val="4"/>
        </w:numPr>
        <w:rPr/>
      </w:pPr>
      <w:r>
        <w:rPr/>
        <w:t>1. Stored Procedure: restructure_department - Moves employees based on salary and logs changes into dept_transfer_log.</w:t>
      </w:r>
    </w:p>
    <w:p>
      <w:pPr>
        <w:pStyle w:val="ListNumber"/>
        <w:numPr>
          <w:ilvl w:val="0"/>
          <w:numId w:val="4"/>
        </w:numPr>
        <w:rPr/>
      </w:pPr>
      <w:r>
        <w:rPr/>
        <w:t>2. Trigger: prevent_overbudget_assignment - Checks total cost before INSERT into employee_projects and blocks if it exceeds project budget.</w:t>
      </w:r>
    </w:p>
    <w:p>
      <w:pPr>
        <w:pStyle w:val="ListNumber"/>
        <w:numPr>
          <w:ilvl w:val="0"/>
          <w:numId w:val="4"/>
        </w:numPr>
        <w:rPr/>
      </w:pPr>
      <w:r>
        <w:rPr/>
        <w:t>3. Function: get_employee_earnings(emp_id INT) - Calculates total earnings from project assignments including bonus multiplier.</w:t>
      </w:r>
    </w:p>
    <w:p>
      <w:pPr>
        <w:pStyle w:val="ListNumber"/>
        <w:numPr>
          <w:ilvl w:val="0"/>
          <w:numId w:val="4"/>
        </w:numPr>
        <w:rPr/>
      </w:pPr>
      <w:r>
        <w:rPr/>
        <w:t>4. Audit Trigger: AFTER UPDATE on employees logs salary and bonus changes into employee_audit_log.</w:t>
      </w:r>
    </w:p>
    <w:p>
      <w:pPr>
        <w:pStyle w:val="Heading1"/>
        <w:rPr/>
      </w:pPr>
      <w:r>
        <w:rPr/>
        <w:t xml:space="preserve">📄 </w:t>
      </w:r>
      <w:r>
        <w:rPr/>
        <w:t>Submission Guidelines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A single .sql file with all DDLs, queries, procedures, triggers, and functions</w:t>
        <w:br/>
        <w:t>- Screenshots of outputs, validations, and EXPLAIN results</w:t>
        <w:br/>
        <w:t>- A .txt or .docx file listing optimization suggestions, assumptions, or logic used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608</Words>
  <Characters>3707</Characters>
  <CharactersWithSpaces>4277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2025-07-25T10:38:06Z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