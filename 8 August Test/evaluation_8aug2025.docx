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3-Hour Practical Evaluation – MySQL &amp; Python WebSocket</w:t>
      </w:r>
    </w:p>
    <w:p>
      <w:pPr>
        <w:pStyle w:val="Heading2"/>
        <w:rPr/>
      </w:pPr>
      <w:r>
        <w:rPr/>
        <w:t>Section A – MySQL Practical (40 marks)</w:t>
      </w:r>
    </w:p>
    <w:p>
      <w:pPr>
        <w:pStyle w:val="Normal"/>
        <w:rPr/>
      </w:pPr>
      <w:r>
        <w:rPr/>
        <w:t>1. Database Setup &amp; Normalization (5 marks)</w:t>
        <w:br/>
        <w:t>- Create normalized tables for an e-commerce order system:</w:t>
        <w:br/>
        <w:t xml:space="preserve">  customers(customer_id, name, email, city)</w:t>
        <w:br/>
        <w:t xml:space="preserve">  orders(order_id, customer_id, order_date, amount)</w:t>
        <w:br/>
        <w:t xml:space="preserve">  order_items(item_id, order_id, product_name, quantity, price)</w:t>
        <w:br/>
        <w:t>- Define primary keys, foreign keys, and indexes for optimal performance.</w:t>
      </w:r>
    </w:p>
    <w:p>
      <w:pPr>
        <w:pStyle w:val="Normal"/>
        <w:rPr/>
      </w:pPr>
      <w:r>
        <w:rPr/>
        <w:t>2. Complex Query – Top Customers Per City (7 marks)</w:t>
        <w:br/>
        <w:t>- Write a single query to find top 3 customers per city based on total amount spent in the last 12 months.</w:t>
      </w:r>
    </w:p>
    <w:p>
      <w:pPr>
        <w:pStyle w:val="Normal"/>
        <w:rPr/>
      </w:pPr>
      <w:r>
        <w:rPr/>
        <w:t>3. Duplicate Removal (5 marks)</w:t>
        <w:br/>
        <w:t>- In the orders table, delete duplicate rows keeping only the record with the smallest order_id for each (customer_id, order_date).</w:t>
      </w:r>
    </w:p>
    <w:p>
      <w:pPr>
        <w:pStyle w:val="Normal"/>
        <w:rPr/>
      </w:pPr>
      <w:r>
        <w:rPr/>
        <w:t>4. Pivot Report (8 marks)</w:t>
        <w:br/>
        <w:t>- Create a query to display total orders per month for 2024, showing months as columns.</w:t>
      </w:r>
    </w:p>
    <w:p>
      <w:pPr>
        <w:pStyle w:val="Normal"/>
        <w:rPr/>
      </w:pPr>
      <w:r>
        <w:rPr/>
        <w:t>5. Query Optimization (7 marks)</w:t>
        <w:br/>
        <w:t>- You are given the query:</w:t>
        <w:br/>
        <w:t>SELECT * FROM orders WHERE YEAR(order_date) = 2024 AND amount &gt; 500 ORDER BY order_date DESC;</w:t>
        <w:br/>
        <w:t>- Rewrite it for maximum efficiency using indexes and avoiding functions on indexed columns.</w:t>
      </w:r>
    </w:p>
    <w:p>
      <w:pPr>
        <w:pStyle w:val="Normal"/>
        <w:rPr/>
      </w:pPr>
      <w:r>
        <w:rPr/>
        <w:t>6. Trigger Implementation (8 marks)</w:t>
        <w:br/>
        <w:t>- Create a MySQL trigger that automatically logs all deleted orders into a table deleted_orders with columns: (order_id, deleted_at, deleted_by).</w:t>
      </w:r>
    </w:p>
    <w:p>
      <w:pPr>
        <w:pStyle w:val="Heading2"/>
        <w:rPr/>
      </w:pPr>
      <w:r>
        <w:rPr/>
        <w:t>Section B – Python WebSocket Practical (40 marks)</w:t>
      </w:r>
    </w:p>
    <w:p>
      <w:pPr>
        <w:pStyle w:val="Normal"/>
        <w:rPr/>
      </w:pPr>
      <w:r>
        <w:rPr/>
        <w:t>1. Basic WebSocket Server (8 marks)</w:t>
        <w:br/>
        <w:t>- Create a WebSocket server that accepts connections and sends 'Welcome &lt;client_id&gt;' upon connection.</w:t>
      </w:r>
    </w:p>
    <w:p>
      <w:pPr>
        <w:pStyle w:val="Normal"/>
        <w:rPr/>
      </w:pPr>
      <w:r>
        <w:rPr/>
        <w:t>2. Broadcast Chat Server (8 marks)</w:t>
        <w:br/>
        <w:t>- Extend the server to broadcast messages from any client to all connected clients.</w:t>
      </w:r>
    </w:p>
    <w:p>
      <w:pPr>
        <w:pStyle w:val="Normal"/>
        <w:rPr/>
      </w:pPr>
      <w:r>
        <w:rPr/>
        <w:t>3. Rate Limiting (6 marks)</w:t>
        <w:br/>
        <w:t>- Implement rate limiting: no client can send more than 5 messages in 10 seconds. If exceeded, disconnect them.</w:t>
      </w:r>
    </w:p>
    <w:p>
      <w:pPr>
        <w:pStyle w:val="Normal"/>
        <w:rPr/>
      </w:pPr>
      <w:r>
        <w:rPr/>
        <w:t>4. Idle Timeout (6 marks)</w:t>
        <w:br/>
        <w:t>- Disconnect clients if they are idle for more than 30 seconds.</w:t>
      </w:r>
    </w:p>
    <w:p>
      <w:pPr>
        <w:pStyle w:val="Normal"/>
        <w:rPr/>
      </w:pPr>
      <w:r>
        <w:rPr/>
        <w:t>5. Authentication (6 marks)</w:t>
        <w:br/>
        <w:t>- Require clients to send an authentication token in the first message. Disconnect if invalid.</w:t>
      </w:r>
    </w:p>
    <w:p>
      <w:pPr>
        <w:pStyle w:val="Normal"/>
        <w:rPr/>
      </w:pPr>
      <w:r>
        <w:rPr/>
        <w:t>6. Client Script (6 marks)</w:t>
        <w:br/>
        <w:t>- Write a Python WebSocket client that connects, authenticates, sends a message every 5 seconds, and prints all received messages.</w:t>
      </w:r>
    </w:p>
    <w:p>
      <w:pPr>
        <w:pStyle w:val="Heading2"/>
        <w:rPr/>
      </w:pPr>
      <w:r>
        <w:rPr/>
        <w:t>Section C – Integrated Task (20 marks)</w:t>
      </w:r>
    </w:p>
    <w:p>
      <w:pPr>
        <w:pStyle w:val="Normal"/>
        <w:rPr/>
      </w:pPr>
      <w:r>
        <w:rPr/>
        <w:t>Scenario:</w:t>
        <w:br/>
        <w:t>You are building a real-time product inventory dashboard where updates from multiple sellers come in through WebSockets and are stored in MySQL.</w:t>
      </w:r>
    </w:p>
    <w:p>
      <w:pPr>
        <w:pStyle w:val="Normal"/>
        <w:rPr/>
      </w:pPr>
      <w:r>
        <w:rPr/>
        <w:t>1. MySQL Table Design (5 marks)</w:t>
        <w:br/>
        <w:t>- Create the inventory_updates table with proper indexing to handle high-frequency inserts and allow fast retrieval of latest stock per product.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2. Integration Code (15 marks)</w:t>
        <w:br/>
        <w:t>- Write Python WebSocket server code that:</w:t>
        <w:br/>
        <w:t xml:space="preserve">  - Accepts messages in JSON format:</w:t>
        <w:br/>
        <w:t xml:space="preserve">    {</w:t>
        <w:br/>
        <w:t xml:space="preserve">      "seller_id": 12,</w:t>
        <w:br/>
        <w:t xml:space="preserve">      "product_id": 45,</w:t>
        <w:br/>
        <w:t xml:space="preserve">      "quantity": 120,</w:t>
        <w:br/>
        <w:t xml:space="preserve">      "updated_at": "2025-08-08T10:30:00"</w:t>
        <w:br/>
        <w:t xml:space="preserve">    }</w:t>
        <w:br/>
        <w:t xml:space="preserve">  - Inserts into MySQL using connection pooling.</w:t>
        <w:br/>
        <w:t xml:space="preserve">  - Broadcasts the latest stock update to all connected clients in real-time.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431</Words>
  <Characters>2365</Characters>
  <CharactersWithSpaces>2826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2025-08-08T10:03:16Z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