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Data Analysis Evaluation Test</w:t>
      </w:r>
    </w:p>
    <w:p>
      <w:r>
        <w:t>Duration: 3 Hours</w:t>
        <w:br/>
        <w:t>Total Marks: 100</w:t>
        <w:br/>
        <w:t>Topics: NumPy, Pandas, Matplotlib</w:t>
      </w:r>
    </w:p>
    <w:p>
      <w:pPr>
        <w:pStyle w:val="Heading1"/>
      </w:pPr>
      <w:r>
        <w:t>Section A: NumPy (30 Marks)</w:t>
      </w:r>
    </w:p>
    <w:p>
      <w:r>
        <w:t>Q1. Create a NumPy array of shape (5, 5) with random integers from 1 to 100. Write code to find: (6 marks)</w:t>
      </w:r>
    </w:p>
    <w:p>
      <w:r>
        <w:t xml:space="preserve">    a. The maximum value and its position</w:t>
      </w:r>
    </w:p>
    <w:p>
      <w:r>
        <w:t xml:space="preserve">    b. The mean and standard deviation of the array</w:t>
      </w:r>
    </w:p>
    <w:p>
      <w:r>
        <w:t>Q2. Write a NumPy program to replace all odd numbers in a given array with -1 without changing the original array. (6 marks)</w:t>
      </w:r>
    </w:p>
    <w:p>
      <w:r>
        <w:t>Q3. Given two arrays, A and B, write a code to check if they are equal (element-wise). (6 marks)</w:t>
      </w:r>
    </w:p>
    <w:p>
      <w:r>
        <w:t>Q4. Create a 2D NumPy array and perform slicing to extract the middle 3x3 block. (6 marks)</w:t>
      </w:r>
    </w:p>
    <w:p>
      <w:r>
        <w:t>Q5. Generate a 1D array of 20 random numbers. Normalize the array using Min-Max scaling. (6 marks)</w:t>
      </w:r>
    </w:p>
    <w:p>
      <w:pPr>
        <w:pStyle w:val="Heading1"/>
      </w:pPr>
      <w:r>
        <w:t>Section B: Pandas (40 Marks)</w:t>
      </w:r>
    </w:p>
    <w:p>
      <w:r>
        <w:t>Q6. Load a CSV file using Pandas. Display the first 5 and last 5 rows. Also, print column data types. (5 marks)</w:t>
      </w:r>
    </w:p>
    <w:p>
      <w:r>
        <w:t>Q7. Write code to: (10 marks)</w:t>
      </w:r>
    </w:p>
    <w:p>
      <w:r>
        <w:t xml:space="preserve">    a. Filter rows where a column 'Age' is greater than 30</w:t>
      </w:r>
    </w:p>
    <w:p>
      <w:r>
        <w:t xml:space="preserve">    b. Group data by 'Department' and compute average salary</w:t>
      </w:r>
    </w:p>
    <w:p>
      <w:r>
        <w:t>Q8. Write Pandas code to fill missing values in a DataFrame with the mean of the respective column. (5 marks)</w:t>
      </w:r>
    </w:p>
    <w:p>
      <w:r>
        <w:t>Q9. Merge two DataFrames on a common column and perform an inner join. Show a sample output. (5 marks)</w:t>
      </w:r>
    </w:p>
    <w:p>
      <w:r>
        <w:t>Q10. Given a DataFrame, remove duplicate rows and reset the index. (5 marks)</w:t>
      </w:r>
    </w:p>
    <w:p>
      <w:r>
        <w:t>Q11. Create a new column 'Bonus' as 10% of 'Salary'. Also, sort the DataFrame by Salary descending. (5 marks)</w:t>
      </w:r>
    </w:p>
    <w:p>
      <w:r>
        <w:t>Q12. Write a function that takes a DataFrame and returns the top 3 departments with highest total salary. (5 marks)</w:t>
      </w:r>
    </w:p>
    <w:p>
      <w:pPr>
        <w:pStyle w:val="Heading1"/>
      </w:pPr>
      <w:r>
        <w:t>Section C: Matplotlib (30 Marks)</w:t>
      </w:r>
    </w:p>
    <w:p>
      <w:r>
        <w:t>Q13. Create a line plot showing sales data over 12 months. Add title, xlabel, ylabel, and grid. (6 marks)</w:t>
      </w:r>
    </w:p>
    <w:p>
      <w:r>
        <w:t>Q14. Draw a bar chart to compare number of employees in different departments. Add colors and labels. (6 marks)</w:t>
      </w:r>
    </w:p>
    <w:p>
      <w:r>
        <w:t>Q15. Create a pie chart showing percentage distribution of expenses (Rent, Food, Travel, Utilities, Other). (6 marks)</w:t>
      </w:r>
    </w:p>
    <w:p>
      <w:r>
        <w:t>Q16. Plot a histogram of 1000 normally distributed random numbers. Customize bins and color. (6 marks)</w:t>
      </w:r>
    </w:p>
    <w:p>
      <w:r>
        <w:t>Q17. Create a subplot with 1 row and 2 columns: first for a bar plot, second for a line plot. (6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